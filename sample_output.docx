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6976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24211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76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2022-09-27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20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214045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2022-10-11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2022-11-01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2022-10-18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2022-10-25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2022-12-20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0" w:name="_GoBack"/>
      <w:bookmarkEnd w:id="0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2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6941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24212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75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2022-09-23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20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213850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2022-10-07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2022-10-28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2022-10-14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2022-11-18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2022-10-21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2022-12-16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" w:name="_GoBack"/>
      <w:bookmarkEnd w:id="1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3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6956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24213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77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2022-09-24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19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213898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2022-10-08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2022-10-29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2022-10-15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2022-11-19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2022-10-22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2022-12-17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2" w:name="_GoBack"/>
      <w:bookmarkEnd w:id="2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4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6933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24214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78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2022-09-23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20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213983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2022-10-07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2022-10-28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2022-10-14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2022-11-18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2022-10-21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2022-12-16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3" w:name="_GoBack"/>
      <w:bookmarkEnd w:id="3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5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6971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24215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76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2022-09-27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20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214045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2022-10-11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2022-11-01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2022-10-18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2022-10-25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2022-12-20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4" w:name="_GoBack"/>
      <w:bookmarkEnd w:id="4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6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6961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24216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77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2022-09-28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19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214159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2022-10-12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2022-10-19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2022-11-23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2022-10-26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2022-12-21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5" w:name="_GoBack"/>
      <w:bookmarkEnd w:id="5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7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6964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24217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78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2022-09-28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19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213986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2022-10-12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2022-10-19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2022-11-23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2022-10-26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2022-12-21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6" w:name="_GoBack"/>
      <w:bookmarkEnd w:id="6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8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6968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24218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74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2022-09-27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20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214045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2022-10-11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2022-11-01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2022-10-18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2022-10-25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2022-12-20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7" w:name="_GoBack"/>
      <w:bookmarkEnd w:id="7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9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6200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24219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75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2022-06-10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16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209616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2022-10-20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2022-11-10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2022-10-27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2022-12-01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2022-11-03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2022-12-29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8" w:name="_GoBack"/>
      <w:bookmarkEnd w:id="8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10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6945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24220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76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2022-09-23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20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214110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2022-10-07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2022-10-28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2022-10-14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2022-11-18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2022-10-21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2022-12-16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9" w:name="_GoBack"/>
      <w:bookmarkEnd w:id="9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11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6965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24221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80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2022-09-28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19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213986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2022-10-12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2022-10-19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2022-11-23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2022-10-26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2022-12-21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0" w:name="_GoBack"/>
      <w:bookmarkEnd w:id="10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12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6966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24222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78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2022-09-28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19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213986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2022-10-12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2022-10-19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2022-11-23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2022-10-26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2022-12-21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1" w:name="_GoBack"/>
      <w:bookmarkEnd w:id="11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13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6930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24223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78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2022-09-20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19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214120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2022-10-04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2022-10-25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2022-10-11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2022-11-15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2022-10-18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2022-12-13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2" w:name="_GoBack"/>
      <w:bookmarkEnd w:id="12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14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6963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24224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80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2022-09-28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19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214159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2022-10-12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2022-10-19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2022-11-23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2022-10-26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2022-12-21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3" w:name="_GoBack"/>
      <w:bookmarkEnd w:id="13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15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6996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24225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81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2022-06-10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21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3118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2022-10-20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2022-11-10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2022-10-27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2022-12-01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2022-11-03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2022-12-29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4" w:name="_GoBack"/>
      <w:bookmarkEnd w:id="14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16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6951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24226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82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2022-09-24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24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214341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2022-10-08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2022-10-29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2022-10-15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2022-11-19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2022-10-22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2022-12-17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5" w:name="_GoBack"/>
      <w:bookmarkEnd w:id="15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17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6968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24227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75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2022-09-27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20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214045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2022-10-11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2022-11-01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2022-10-18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2022-10-25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2022-12-20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6" w:name="_GoBack"/>
      <w:bookmarkEnd w:id="16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18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6967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24228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76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2022-09-28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19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213986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2022-10-12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2022-10-19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2022-11-23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2022-10-26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2022-12-21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7" w:name="_GoBack"/>
      <w:bookmarkEnd w:id="17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19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6932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24229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75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2022-09-23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20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213983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2022-10-07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2022-10-28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2022-10-14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2022-11-18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2022-10-21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2022-12-16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8" w:name="_GoBack"/>
      <w:bookmarkEnd w:id="18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p w:rsidR="004B710E" w:rsidRPr="00840555" w:rsidRDefault="006625DC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TRẠI HEO GIỐNG SINH HỌC BIOPIG</w:t>
      </w:r>
    </w:p>
    <w:p w:rsidR="006625DC" w:rsidRPr="00840555" w:rsidRDefault="001A467B" w:rsidP="006625DC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311 BÀ THIÊN, XÃ NHUẬN ĐỨC, HUYỆN CỦ CHI, TP HỒ CHÍ MINH</w:t>
      </w:r>
    </w:p>
    <w:p w:rsidR="001A467B" w:rsidRPr="00840555" w:rsidRDefault="001A467B" w:rsidP="006625DC">
      <w:pPr>
        <w:jc w:val="center"/>
        <w:rPr>
          <w:rFonts w:ascii="Arial" w:hAnsi="Arial" w:cs="Arial"/>
        </w:rPr>
      </w:pPr>
    </w:p>
    <w:p w:rsidR="001A467B" w:rsidRPr="00840555" w:rsidRDefault="001A467B" w:rsidP="006625DC">
      <w:pPr>
        <w:jc w:val="center"/>
        <w:rPr>
          <w:rFonts w:ascii="Arial" w:hAnsi="Arial" w:cs="Arial"/>
          <w:b/>
          <w:sz w:val="40"/>
          <w:szCs w:val="40"/>
        </w:rPr>
      </w:pPr>
      <w:r w:rsidRPr="00840555">
        <w:rPr>
          <w:rFonts w:ascii="Arial" w:hAnsi="Arial" w:cs="Arial"/>
          <w:b/>
          <w:sz w:val="40"/>
          <w:szCs w:val="40"/>
        </w:rPr>
        <w:t>LÝ LỊCH HEO GIỐNG</w:t>
      </w:r>
    </w:p>
    <w:p w:rsidR="001A467B" w:rsidRPr="00840555" w:rsidRDefault="001A467B" w:rsidP="006625DC">
      <w:pPr>
        <w:jc w:val="center"/>
        <w:rPr>
          <w:rFonts w:ascii="Arial" w:hAnsi="Arial" w:cs="Arial"/>
          <w:b/>
        </w:rPr>
      </w:pPr>
    </w:p>
    <w:p w:rsidR="00B369BF" w:rsidRPr="00840555" w:rsidRDefault="00B369BF" w:rsidP="001A467B">
      <w:pPr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r w:rsidRPr="00840555">
        <w:rPr>
          <w:rFonts w:ascii="Arial" w:hAnsi="Arial" w:cs="Arial"/>
          <w:b/>
        </w:rPr>
        <w:t>SỐ THỨ TỰ</w:t>
      </w:r>
      <w:r w:rsidR="003744C2" w:rsidRPr="00840555">
        <w:rPr>
          <w:rFonts w:ascii="Arial" w:hAnsi="Arial" w:cs="Arial"/>
          <w:b/>
        </w:rPr>
        <w:t xml:space="preserve">: </w:t>
      </w:r>
      <w:r w:rsidR="003744C2" w:rsidRPr="00840555">
        <w:rPr>
          <w:rFonts w:ascii="Arial" w:hAnsi="Arial" w:cs="Arial"/>
          <w:b/>
          <w:szCs w:val="24"/>
        </w:rPr>
        <w:t xml:space="preserve">20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SỐ TAI:</w:t>
      </w:r>
      <w:r w:rsidR="003369B0" w:rsidRPr="00840555">
        <w:rPr>
          <w:rFonts w:ascii="Arial" w:hAnsi="Arial" w:cs="Arial"/>
          <w:b/>
        </w:rPr>
        <w:t xml:space="preserve"> </w:t>
      </w:r>
      <w:r w:rsidR="003744C2" w:rsidRPr="00840555">
        <w:rPr>
          <w:rFonts w:ascii="Arial" w:hAnsi="Arial" w:cs="Arial"/>
          <w:b/>
        </w:rPr>
        <w:t xml:space="preserve">6963</w:t>
      </w:r>
      <w:r w:rsidR="003369B0" w:rsidRPr="00840555">
        <w:rPr>
          <w:rFonts w:ascii="Arial" w:hAnsi="Arial" w:cs="Arial"/>
          <w:b/>
        </w:rPr>
        <w:t xml:space="preserve">                                       </w:t>
      </w:r>
      <w:r w:rsidR="007214D5" w:rsidRPr="00840555">
        <w:rPr>
          <w:rFonts w:ascii="Arial" w:hAnsi="Arial" w:cs="Arial"/>
          <w:b/>
        </w:rPr>
        <w:t xml:space="preserve">                       </w:t>
      </w:r>
      <w:r w:rsidRPr="00840555">
        <w:rPr>
          <w:rFonts w:ascii="Arial" w:hAnsi="Arial" w:cs="Arial"/>
          <w:b/>
        </w:rPr>
        <w:t xml:space="preserve">SỐ THẺ:</w:t>
      </w:r>
      <w:r w:rsidR="003744C2" w:rsidRPr="00840555">
        <w:rPr>
          <w:rFonts w:ascii="Arial" w:hAnsi="Arial" w:cs="Arial"/>
          <w:b/>
        </w:rPr>
        <w:t xml:space="preserve"> 24230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GIỐNG</w:t>
      </w:r>
      <w:r w:rsidR="003369B0" w:rsidRPr="00840555">
        <w:rPr>
          <w:rFonts w:ascii="Arial" w:hAnsi="Arial" w:cs="Arial"/>
          <w:b/>
        </w:rPr>
        <w:t xml:space="preserve">:  </w:t>
      </w:r>
      <w:r w:rsidR="003744C2" w:rsidRPr="00840555">
        <w:rPr>
          <w:rFonts w:ascii="Arial" w:hAnsi="Arial" w:cs="Arial"/>
          <w:b/>
        </w:rPr>
        <w:t xml:space="preserve">LY</w:t>
      </w:r>
      <w:r w:rsidR="003369B0" w:rsidRPr="00840555">
        <w:rPr>
          <w:rFonts w:ascii="Arial" w:hAnsi="Arial" w:cs="Arial"/>
          <w:b/>
        </w:rPr>
        <w:t xml:space="preserve">                                      </w:t>
      </w:r>
      <w:r w:rsidR="003744C2" w:rsidRPr="00840555">
        <w:rPr>
          <w:rFonts w:ascii="Arial" w:hAnsi="Arial" w:cs="Arial"/>
          <w:b/>
        </w:rPr>
        <w:t xml:space="preserve">                         </w:t>
      </w:r>
      <w:r w:rsidR="003369B0" w:rsidRPr="00840555">
        <w:rPr>
          <w:rFonts w:ascii="Arial" w:hAnsi="Arial" w:cs="Arial"/>
          <w:b/>
        </w:rPr>
        <w:t xml:space="preserve">KHỐI LƯỢNG:</w:t>
      </w:r>
      <w:r w:rsidR="003744C2" w:rsidRPr="00840555">
        <w:rPr>
          <w:rFonts w:ascii="Arial" w:hAnsi="Arial" w:cs="Arial"/>
          <w:b/>
        </w:rPr>
        <w:t xml:space="preserve"> 74</w:t>
      </w:r>
    </w:p>
    <w:p w:rsidR="001A467B" w:rsidRPr="00840555" w:rsidRDefault="001A467B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SINH:</w:t>
      </w:r>
      <w:r w:rsidR="007214D5" w:rsidRPr="00840555">
        <w:rPr>
          <w:rFonts w:ascii="Arial" w:hAnsi="Arial" w:cs="Arial"/>
          <w:b/>
        </w:rPr>
        <w:t xml:space="preserve"> 2022-09-28</w:t>
      </w:r>
      <w:r w:rsidR="003369B0" w:rsidRPr="00840555">
        <w:rPr>
          <w:rFonts w:ascii="Arial" w:hAnsi="Arial" w:cs="Arial"/>
          <w:b/>
        </w:rPr>
        <w:t xml:space="preserve">                                                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BỐ:</w:t>
            </w:r>
            <w:r w:rsidR="007214D5" w:rsidRPr="00840555">
              <w:rPr>
                <w:rFonts w:ascii="Arial" w:hAnsi="Arial" w:cs="Arial"/>
                <w:b/>
              </w:rPr>
              <w:t xml:space="preserve"> 19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BỐ</w:t>
            </w:r>
            <w:r w:rsidR="007214D5" w:rsidRPr="00840555">
              <w:rPr>
                <w:rFonts w:ascii="Arial" w:hAnsi="Arial" w:cs="Arial"/>
                <w:b/>
              </w:rPr>
              <w:t xml:space="preserve">: LL</w:t>
            </w:r>
          </w:p>
        </w:tc>
      </w:tr>
      <w:tr w:rsidR="00616A8B" w:rsidRPr="00840555" w:rsidTr="00616A8B">
        <w:tc>
          <w:tcPr>
            <w:tcW w:w="4531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SỐ TAI MẸ:</w:t>
            </w:r>
            <w:r w:rsidR="007214D5" w:rsidRPr="00840555">
              <w:rPr>
                <w:rFonts w:ascii="Arial" w:hAnsi="Arial" w:cs="Arial"/>
                <w:b/>
              </w:rPr>
              <w:t xml:space="preserve"> 214159</w:t>
            </w:r>
          </w:p>
        </w:tc>
        <w:tc>
          <w:tcPr>
            <w:tcW w:w="4820" w:type="dxa"/>
          </w:tcPr>
          <w:p w:rsidR="00616A8B" w:rsidRPr="00840555" w:rsidRDefault="00616A8B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GIỐNG MẸ</w:t>
            </w:r>
            <w:r w:rsidR="007214D5" w:rsidRPr="00840555">
              <w:rPr>
                <w:rFonts w:ascii="Arial" w:hAnsi="Arial" w:cs="Arial"/>
                <w:b/>
              </w:rPr>
              <w:t xml:space="preserve">: YY </w:t>
            </w:r>
          </w:p>
        </w:tc>
      </w:tr>
    </w:tbl>
    <w:p w:rsidR="00097ECC" w:rsidRPr="00840555" w:rsidRDefault="00097ECC" w:rsidP="00097ECC">
      <w:pPr>
        <w:jc w:val="both"/>
        <w:rPr>
          <w:rFonts w:ascii="Arial" w:hAnsi="Arial" w:cs="Arial"/>
          <w:b/>
        </w:rPr>
      </w:pPr>
    </w:p>
    <w:p w:rsidR="00097ECC" w:rsidRPr="00840555" w:rsidRDefault="00097ECC" w:rsidP="00097ECC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LỊCH TIÊM PHÒNG VACCIN: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62"/>
        <w:gridCol w:w="2693"/>
        <w:gridCol w:w="1700"/>
      </w:tblGrid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1:</w:t>
            </w: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2022-10-12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tai xanh: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2022-11-02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myco + circo: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2022-10-19</w:t>
            </w:r>
          </w:p>
        </w:tc>
        <w:tc>
          <w:tcPr>
            <w:tcW w:w="2693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1: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2022-11-23</w:t>
            </w:r>
          </w:p>
        </w:tc>
      </w:tr>
      <w:tr w:rsidR="00097ECC" w:rsidRPr="00840555" w:rsidTr="007214D5">
        <w:tc>
          <w:tcPr>
            <w:tcW w:w="2695" w:type="dxa"/>
          </w:tcPr>
          <w:p w:rsidR="00097ECC" w:rsidRPr="00840555" w:rsidRDefault="00097ECC" w:rsidP="00097ECC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>Vaccin tả heo mũi 2:</w:t>
            </w:r>
          </w:p>
          <w:p w:rsidR="00097ECC" w:rsidRPr="00840555" w:rsidRDefault="00097ECC" w:rsidP="001A467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:rsidR="00097ECC" w:rsidRPr="00840555" w:rsidRDefault="007214D5" w:rsidP="00227A27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2022-10-26 </w:t>
            </w:r>
          </w:p>
        </w:tc>
        <w:tc>
          <w:tcPr>
            <w:tcW w:w="2693" w:type="dxa"/>
          </w:tcPr>
          <w:p w:rsidR="00097ECC" w:rsidRPr="00840555" w:rsidRDefault="00097ECC" w:rsidP="00330DE1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Vaccin </w:t>
            </w:r>
            <w:r w:rsidR="00330DE1" w:rsidRPr="00840555">
              <w:rPr>
                <w:rFonts w:ascii="Arial" w:hAnsi="Arial" w:cs="Arial"/>
                <w:b/>
              </w:rPr>
              <w:t>FMD</w:t>
            </w:r>
            <w:r w:rsidRPr="00840555">
              <w:rPr>
                <w:rFonts w:ascii="Arial" w:hAnsi="Arial" w:cs="Arial"/>
                <w:b/>
              </w:rPr>
              <w:t xml:space="preserve"> mũi 2:</w:t>
            </w:r>
          </w:p>
        </w:tc>
        <w:tc>
          <w:tcPr>
            <w:tcW w:w="1700" w:type="dxa"/>
          </w:tcPr>
          <w:p w:rsidR="00097ECC" w:rsidRPr="00840555" w:rsidRDefault="00227A27" w:rsidP="001A467B">
            <w:pPr>
              <w:jc w:val="both"/>
              <w:rPr>
                <w:rFonts w:ascii="Arial" w:hAnsi="Arial" w:cs="Arial"/>
                <w:b/>
              </w:rPr>
            </w:pPr>
            <w:r w:rsidRPr="00840555">
              <w:rPr>
                <w:rFonts w:ascii="Arial" w:hAnsi="Arial" w:cs="Arial"/>
                <w:b/>
              </w:rPr>
              <w:t xml:space="preserve">2022-12-21</w:t>
            </w:r>
          </w:p>
        </w:tc>
      </w:tr>
    </w:tbl>
    <w:p w:rsidR="00097ECC" w:rsidRPr="00840555" w:rsidRDefault="00097ECC" w:rsidP="001A467B">
      <w:pPr>
        <w:jc w:val="both"/>
        <w:rPr>
          <w:rFonts w:ascii="Arial" w:hAnsi="Arial" w:cs="Arial"/>
          <w:b/>
        </w:rPr>
      </w:pP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TÊN KHÁCH HÀNG:</w:t>
      </w:r>
      <w:r w:rsidR="003744C2" w:rsidRPr="00840555">
        <w:rPr>
          <w:rFonts w:ascii="Arial" w:hAnsi="Arial" w:cs="Arial"/>
          <w:b/>
        </w:rPr>
        <w:t xml:space="preserve"> </w:t>
      </w:r>
      <w:r w:rsidR="00227A27" w:rsidRPr="00840555">
        <w:rPr>
          <w:rFonts w:ascii="Arial" w:hAnsi="Arial" w:cs="Arial"/>
          <w:b/>
        </w:rPr>
        <w:t xml:space="preserve">Nguyen Van Lien</w:t>
      </w:r>
    </w:p>
    <w:p w:rsidR="003369B0" w:rsidRPr="00840555" w:rsidRDefault="003369B0" w:rsidP="001A467B">
      <w:pPr>
        <w:jc w:val="both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ĐỊA CHỈ</w:t>
      </w:r>
      <w:r w:rsidR="003744C2" w:rsidRPr="00840555">
        <w:rPr>
          <w:rFonts w:ascii="Arial" w:hAnsi="Arial" w:cs="Arial"/>
          <w:b/>
        </w:rPr>
        <w:t xml:space="preserve"> KH: </w:t>
      </w:r>
      <w:r w:rsidR="00227A27" w:rsidRPr="00840555">
        <w:rPr>
          <w:rFonts w:ascii="Arial" w:hAnsi="Arial" w:cs="Arial"/>
          <w:b/>
        </w:rPr>
        <w:t xml:space="preserve">thon 6, xa Vu Quang, huyen Doan Hung, tinh Phu Tho</w:t>
      </w:r>
    </w:p>
    <w:p w:rsidR="00616A8B" w:rsidRPr="00840555" w:rsidRDefault="00616A8B" w:rsidP="001A467B">
      <w:pPr>
        <w:jc w:val="both"/>
        <w:rPr>
          <w:rFonts w:ascii="Arial" w:hAnsi="Arial" w:cs="Arial"/>
          <w:b/>
        </w:rPr>
      </w:pPr>
    </w:p>
    <w:p w:rsidR="001A467B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 xml:space="preserve">Ngày  </w:t>
      </w:r>
      <w:r w:rsidR="00227A27" w:rsidRPr="00840555">
        <w:rPr>
          <w:rFonts w:ascii="Arial" w:hAnsi="Arial" w:cs="Arial"/>
          <w:b/>
        </w:rPr>
        <w:t xml:space="preserve">9</w:t>
      </w:r>
      <w:r w:rsidRPr="00840555">
        <w:rPr>
          <w:rFonts w:ascii="Arial" w:hAnsi="Arial" w:cs="Arial"/>
          <w:b/>
        </w:rPr>
        <w:t xml:space="preserve"> tháng </w:t>
      </w:r>
      <w:r w:rsidR="00227A27" w:rsidRPr="00840555">
        <w:rPr>
          <w:rFonts w:ascii="Arial" w:hAnsi="Arial" w:cs="Arial"/>
          <w:b/>
        </w:rPr>
        <w:t xml:space="preserve">2 </w:t>
      </w:r>
      <w:r w:rsidRPr="00840555">
        <w:rPr>
          <w:rFonts w:ascii="Arial" w:hAnsi="Arial" w:cs="Arial"/>
          <w:b/>
        </w:rPr>
        <w:t xml:space="preserve">năm</w:t>
      </w:r>
      <w:r w:rsidR="00227A27" w:rsidRPr="00840555">
        <w:rPr>
          <w:rFonts w:ascii="Arial" w:hAnsi="Arial" w:cs="Arial"/>
          <w:b/>
        </w:rPr>
        <w:t xml:space="preserve"> 2023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GIÁM ĐỐC</w:t>
      </w:r>
    </w:p>
    <w:p w:rsidR="003369B0" w:rsidRPr="00840555" w:rsidRDefault="003369B0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D83554">
      <w:pPr>
        <w:rPr>
          <w:rFonts w:ascii="Arial" w:hAnsi="Arial" w:cs="Arial"/>
          <w:b/>
        </w:rPr>
      </w:pPr>
      <w:bookmarkStart w:id="19" w:name="_GoBack"/>
      <w:bookmarkEnd w:id="19"/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097ECC" w:rsidP="003369B0">
      <w:pPr>
        <w:jc w:val="center"/>
        <w:rPr>
          <w:rFonts w:ascii="Arial" w:hAnsi="Arial" w:cs="Arial"/>
          <w:b/>
        </w:rPr>
      </w:pPr>
    </w:p>
    <w:p w:rsidR="00097ECC" w:rsidRPr="00840555" w:rsidRDefault="003369B0" w:rsidP="00D83554">
      <w:pPr>
        <w:jc w:val="center"/>
        <w:rPr>
          <w:rFonts w:ascii="Arial" w:hAnsi="Arial" w:cs="Arial"/>
          <w:b/>
        </w:rPr>
      </w:pPr>
      <w:r w:rsidRPr="00840555">
        <w:rPr>
          <w:rFonts w:ascii="Arial" w:hAnsi="Arial" w:cs="Arial"/>
          <w:b/>
        </w:rPr>
        <w:t>LÃ VĂN KÍNH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